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Blockchain para sistemas de votação eletrônica</w:t>
      </w:r>
    </w:p>
    <w:p/>
    <w:p>
      <w:pPr>
        <w:jc w:val="center"/>
      </w:pPr>
      <w:r>
        <w:t>Eduardo Correia, ajefersan, aecio_souza, ernestosjunior, Luiz_Carlos_Sacramento</w:t>
      </w:r>
    </w:p>
    <w:p/>
    <w:p>
      <w:r>
        <w:t>Revisão sistemática de literatura que objetiva mapear o estado da arte sobre a utilização de tecnologias baseadas em blockchain para sistemas seguros de votação eletrônica.</w:t>
      </w:r>
    </w:p>
    <w:p>
      <w:pPr>
        <w:pStyle w:val="Heading2"/>
      </w:pPr>
      <w:r>
        <w:t>Planning</w:t>
      </w:r>
    </w:p>
    <w:p>
      <w:r>
        <w:t>Mapear o estado da arte sobre a utilização de tecnologias baseadas em blockchain para sistemas seguros de votação eletrônica</w:t>
      </w:r>
    </w:p>
    <w:p>
      <w:pPr>
        <w:pStyle w:val="Heading3"/>
      </w:pPr>
      <w:r>
        <w:t>PICOC</w:t>
      </w:r>
    </w:p>
    <w:p>
      <w:pPr>
        <w:pStyle w:val="ListBullet"/>
      </w:pPr>
      <w:r>
        <w:rPr>
          <w:b/>
        </w:rPr>
        <w:t xml:space="preserve">Population: </w:t>
      </w:r>
      <w:r/>
    </w:p>
    <w:p>
      <w:pPr>
        <w:pStyle w:val="ListBullet"/>
      </w:pPr>
      <w:r>
        <w:rPr>
          <w:b/>
        </w:rPr>
        <w:t xml:space="preserve">Intervention: </w:t>
      </w:r>
      <w:r/>
    </w:p>
    <w:p>
      <w:pPr>
        <w:pStyle w:val="ListBullet"/>
      </w:pPr>
      <w:r>
        <w:rPr>
          <w:b/>
        </w:rPr>
        <w:t xml:space="preserve">Comparison: </w:t>
      </w:r>
      <w:r/>
    </w:p>
    <w:p>
      <w:pPr>
        <w:pStyle w:val="ListBullet"/>
      </w:pPr>
      <w:r>
        <w:rPr>
          <w:b/>
        </w:rPr>
        <w:t xml:space="preserve">Outcome: </w:t>
      </w:r>
      <w:r/>
    </w:p>
    <w:p>
      <w:pPr>
        <w:pStyle w:val="ListBullet"/>
      </w:pPr>
      <w:r>
        <w:rPr>
          <w:b/>
        </w:rPr>
        <w:t xml:space="preserve">Context: </w:t>
      </w:r>
      <w:r/>
    </w:p>
    <w:p>
      <w:pPr>
        <w:pStyle w:val="Heading3"/>
      </w:pPr>
      <w:r>
        <w:t>Research Questions</w:t>
      </w:r>
    </w:p>
    <w:p>
      <w:pPr>
        <w:pStyle w:val="ListNumber"/>
      </w:pPr>
      <w:r>
        <w:t>Quais as principais tecnologias em blockchain utilizadas para sistemas de votação eletrônica?</w:t>
      </w:r>
    </w:p>
    <w:p>
      <w:pPr>
        <w:pStyle w:val="ListNumber"/>
      </w:pPr>
      <w:r>
        <w:t>Quais soluções de blockchain podem ser utilizadas para combater problemas de segurança?</w:t>
      </w:r>
    </w:p>
    <w:p>
      <w:pPr>
        <w:pStyle w:val="Heading3"/>
      </w:pPr>
      <w:r>
        <w:t>Keywords and Synonyms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Synonyms</w:t>
            </w:r>
          </w:p>
        </w:tc>
      </w:tr>
      <w:tr>
        <w:tc>
          <w:tcPr>
            <w:tcW w:type="dxa" w:w="4320"/>
          </w:tcPr>
          <w:p>
            <w:r>
              <w:t>Electronic voting system</w:t>
            </w:r>
          </w:p>
        </w:tc>
        <w:tc>
          <w:tcPr>
            <w:tcW w:type="dxa" w:w="4320"/>
          </w:tcPr>
          <w:p>
            <w:r>
              <w:t>E-voting</w:t>
            </w:r>
          </w:p>
        </w:tc>
      </w:tr>
      <w:tr>
        <w:tc>
          <w:tcPr>
            <w:tcW w:type="dxa" w:w="4320"/>
          </w:tcPr>
          <w:p>
            <w:r>
              <w:t>blockchain based e-voting system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blockchain technology</w:t>
            </w:r>
          </w:p>
        </w:tc>
        <w:tc>
          <w:tcPr>
            <w:tcW w:type="dxa" w:w="4320"/>
          </w:tcPr>
          <w:p>
            <w:r>
              <w:t>Block-chain, block chain, blockchain</w:t>
            </w:r>
          </w:p>
        </w:tc>
      </w:tr>
      <w:tr>
        <w:tc>
          <w:tcPr>
            <w:tcW w:type="dxa" w:w="4320"/>
          </w:tcPr>
          <w:p>
            <w:r>
              <w:t>secure e-voting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voting system</w:t>
            </w:r>
          </w:p>
        </w:tc>
        <w:tc>
          <w:tcPr>
            <w:tcW w:type="dxa" w:w="4320"/>
          </w:tcPr>
          <w:p>
            <w:r>
              <w:t>voting</w:t>
            </w:r>
          </w:p>
        </w:tc>
      </w:tr>
    </w:tbl>
    <w:p>
      <w:pPr>
        <w:pStyle w:val="Heading3"/>
      </w:pPr>
      <w:r>
        <w:t>Search String</w:t>
      </w:r>
    </w:p>
    <w:p>
      <w:r>
        <w:t>blockchain AND ("blockchain based e-voting system") OR ("Electronic voting system" OR "e-voting")</w:t>
      </w:r>
    </w:p>
    <w:p>
      <w:pPr>
        <w:pStyle w:val="Heading3"/>
      </w:pPr>
      <w:r>
        <w:t>Sources</w:t>
      </w:r>
    </w:p>
    <w:p>
      <w:pPr>
        <w:pStyle w:val="ListBullet"/>
      </w:pPr>
      <w:r>
        <w:t>IEEE Digital Library (http://ieeexplore.ieee.org)</w:t>
      </w:r>
    </w:p>
    <w:p>
      <w:pPr>
        <w:pStyle w:val="Heading3"/>
      </w:pPr>
      <w:r>
        <w:t>Selection Criteria</w:t>
      </w:r>
    </w:p>
    <w:p>
      <w:r>
        <w:rPr>
          <w:b/>
        </w:rPr>
        <w:t>Inclusion Criteria:</w:t>
      </w:r>
    </w:p>
    <w:p>
      <w:pPr>
        <w:pStyle w:val="ListBullet"/>
      </w:pPr>
      <w:r>
        <w:t>Apresenta o blockchain como solução para sistemas de votação seguros</w:t>
      </w:r>
    </w:p>
    <w:p>
      <w:pPr>
        <w:pStyle w:val="ListBullet"/>
      </w:pPr>
      <w:r>
        <w:t>Trata de tecnologias para segurança em blockchain</w:t>
      </w:r>
    </w:p>
    <w:p>
      <w:r>
        <w:rPr>
          <w:b/>
        </w:rPr>
        <w:t>Exclusion Criteria:</w:t>
      </w:r>
    </w:p>
    <w:p>
      <w:pPr>
        <w:pStyle w:val="ListBullet"/>
      </w:pPr>
      <w:r>
        <w:t>Apresenta uma abordagem com foco em Criptomoedas</w:t>
      </w:r>
    </w:p>
    <w:p>
      <w:pPr>
        <w:pStyle w:val="ListBullet"/>
      </w:pPr>
      <w:r>
        <w:t>Apresenta uma abordagem com foco em IOT</w:t>
      </w:r>
    </w:p>
    <w:p>
      <w:pPr>
        <w:pStyle w:val="ListBullet"/>
      </w:pPr>
      <w:r>
        <w:t>Apresenta uma abordagem com foco em Supply chain</w:t>
      </w:r>
    </w:p>
    <w:p>
      <w:pPr>
        <w:pStyle w:val="Heading3"/>
      </w:pPr>
      <w:r>
        <w:t>Quality Assessment Checklist</w:t>
      </w:r>
    </w:p>
    <w:p>
      <w:r>
        <w:rPr>
          <w:b/>
        </w:rPr>
        <w:t>Questions:</w:t>
      </w:r>
    </w:p>
    <w:p>
      <w:r>
        <w:rPr>
          <w:b/>
        </w:rPr>
        <w:t>Answers:</w:t>
      </w:r>
    </w:p>
    <w:p>
      <w:pPr>
        <w:pStyle w:val="Heading3"/>
      </w:pPr>
      <w:r>
        <w:t>Data Extraction Form</w:t>
      </w:r>
    </w:p>
    <w:p>
      <w:pPr>
        <w:pStyle w:val="ListBullet"/>
      </w:pPr>
      <w:r>
        <w:t>Quais redes ou protocolos de blockchain foram apresentados?</w:t>
      </w:r>
    </w:p>
    <w:p>
      <w:pPr>
        <w:pStyle w:val="ListBullet"/>
      </w:pPr>
      <w:r>
        <w:t>Quais ferramentas ou soluções de software baseadas em blockchain foram apresentadas?</w:t>
      </w:r>
    </w:p>
    <w:p>
      <w:pPr>
        <w:pStyle w:val="ListBullet"/>
      </w:pPr>
      <w:r>
        <w:t>Quais problemas de segurança são abordados?</w:t>
      </w:r>
    </w:p>
    <w:p>
      <w:pPr>
        <w:pStyle w:val="ListBullet"/>
      </w:pPr>
      <w:r>
        <w:t>Quais estratégias são utilizadas para resolver os problemas de segurança abordados, e quais seus resultados?</w:t>
      </w:r>
    </w:p>
    <w:p>
      <w:pPr>
        <w:pStyle w:val="ListBullet"/>
      </w:pPr>
      <w:r>
        <w:t>Quais são as métricas e indicadores utilizados para mensurar a eficácia contra o combate à problemas de segurança?</w:t>
      </w:r>
    </w:p>
    <w:p>
      <w:pPr>
        <w:pStyle w:val="Heading2"/>
      </w:pPr>
      <w:r>
        <w:t>Conducting</w:t>
      </w:r>
    </w:p>
    <w:p>
      <w:pPr>
        <w:pStyle w:val="Heading3"/>
      </w:pPr>
      <w:r>
        <w:t>Digital Libraries Search Strings</w:t>
      </w:r>
    </w:p>
    <w:p>
      <w:r>
        <w:rPr>
          <w:b/>
        </w:rPr>
        <w:t>IEEE Digital Library:</w:t>
      </w:r>
    </w:p>
    <w:p>
      <w:r>
        <w:t>"Document Title":blockchain AND ("All Metadata":"e-voting system" OR "All Metadata":"Electronic voting system" OR "All Metadata":"e-voting")</w:t>
      </w:r>
    </w:p>
    <w:p/>
    <w:p>
      <w:pPr>
        <w:pStyle w:val="Heading3"/>
      </w:pPr>
      <w:r>
        <w:t>Imported Studies</w:t>
      </w:r>
    </w:p>
    <w:p>
      <w:pPr>
        <w:pStyle w:val="ListBullet"/>
      </w:pPr>
      <w:r>
        <w:rPr>
          <w:b/>
        </w:rPr>
        <w:t xml:space="preserve">IEEE Digital Library: </w:t>
      </w:r>
      <w:r>
        <w:t>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